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Site - Bom Dia Amor</w:t>
      </w:r>
    </w:p>
    <w:p>
      <w:r>
        <w:t>Abaixo está o código HTML, CSS e JavaScript para criar um site romântico com um lírio interativo. Cada pétala tem uma frase bonita e, quando todas forem clicadas, aparece um coração gigante dizendo 'Bom dia amor eu te amo'.</w:t>
      </w:r>
    </w:p>
    <w:p>
      <w:r>
        <w:t>&lt;!DOCTYPE html&gt;</w:t>
        <w:br/>
        <w:t>&lt;html lang="pt-BR"&gt;</w:t>
        <w:br/>
        <w:t>&lt;head&gt;</w:t>
        <w:br/>
        <w:t xml:space="preserve">  &lt;meta charset="UTF-8"&gt;</w:t>
        <w:br/>
        <w:t xml:space="preserve">  &lt;title&gt;Bom dia, meu amor ❤️&lt;/title&gt;</w:t>
        <w:br/>
        <w:t xml:space="preserve">  &lt;style&gt;</w:t>
        <w:br/>
        <w:t xml:space="preserve">    body {</w:t>
        <w:br/>
        <w:t xml:space="preserve">      margin: 0;</w:t>
        <w:br/>
        <w:t xml:space="preserve">      height: 100vh;</w:t>
        <w:br/>
        <w:t xml:space="preserve">      display: flex;</w:t>
        <w:br/>
        <w:t xml:space="preserve">      justify-content: center;</w:t>
        <w:br/>
        <w:t xml:space="preserve">      align-items: center;</w:t>
        <w:br/>
        <w:t xml:space="preserve">      background: linear-gradient(to top, #fbc2eb, #a6c1ee);</w:t>
        <w:br/>
        <w:t xml:space="preserve">      font-family: 'Arial', sans-serif;</w:t>
        <w:br/>
        <w:t xml:space="preserve">      overflow: hidden;</w:t>
        <w:br/>
        <w:t xml:space="preserve">    }</w:t>
        <w:br/>
        <w:br/>
        <w:t xml:space="preserve">    .flower {</w:t>
        <w:br/>
        <w:t xml:space="preserve">      position: relative;</w:t>
        <w:br/>
        <w:t xml:space="preserve">      width: 400px;</w:t>
        <w:br/>
        <w:t xml:space="preserve">      height: 400px;</w:t>
        <w:br/>
        <w:t xml:space="preserve">    }</w:t>
        <w:br/>
        <w:br/>
        <w:t xml:space="preserve">    .petal {</w:t>
        <w:br/>
        <w:t xml:space="preserve">      position: absolute;</w:t>
        <w:br/>
        <w:t xml:space="preserve">      width: 120px;</w:t>
        <w:br/>
        <w:t xml:space="preserve">      height: 200px;</w:t>
        <w:br/>
        <w:t xml:space="preserve">      background: pink;</w:t>
        <w:br/>
        <w:t xml:space="preserve">      border-radius: 60% 60% 0 0;</w:t>
        <w:br/>
        <w:t xml:space="preserve">      transform-origin: bottom center;</w:t>
        <w:br/>
        <w:t xml:space="preserve">      display: flex;</w:t>
        <w:br/>
        <w:t xml:space="preserve">      justify-content: center;</w:t>
        <w:br/>
        <w:t xml:space="preserve">      align-items: center;</w:t>
        <w:br/>
        <w:t xml:space="preserve">      cursor: pointer;</w:t>
        <w:br/>
        <w:t xml:space="preserve">      text-align: center;</w:t>
        <w:br/>
        <w:t xml:space="preserve">      font-weight: bold;</w:t>
        <w:br/>
        <w:t xml:space="preserve">      color: #fff;</w:t>
        <w:br/>
        <w:t xml:space="preserve">      padding: 10px;</w:t>
        <w:br/>
        <w:t xml:space="preserve">      transition: transform 0.5s, opacity 0.5s;</w:t>
        <w:br/>
        <w:t xml:space="preserve">    }</w:t>
        <w:br/>
        <w:br/>
        <w:t xml:space="preserve">    .petal.clicked {</w:t>
        <w:br/>
        <w:t xml:space="preserve">      background: #ff8fab;</w:t>
        <w:br/>
        <w:t xml:space="preserve">      pointer-events: none;</w:t>
        <w:br/>
        <w:t xml:space="preserve">    }</w:t>
        <w:br/>
        <w:br/>
        <w:t xml:space="preserve">    .center {</w:t>
        <w:br/>
        <w:t xml:space="preserve">      position: absolute;</w:t>
        <w:br/>
        <w:t xml:space="preserve">      top: 50%;</w:t>
        <w:br/>
        <w:t xml:space="preserve">      left: 50%;</w:t>
        <w:br/>
        <w:t xml:space="preserve">      width: 80px;</w:t>
        <w:br/>
        <w:t xml:space="preserve">      height: 80px;</w:t>
        <w:br/>
        <w:t xml:space="preserve">      background: yellow;</w:t>
        <w:br/>
        <w:t xml:space="preserve">      border-radius: 50%;</w:t>
        <w:br/>
        <w:t xml:space="preserve">      transform: translate(-50%, -50%);</w:t>
        <w:br/>
        <w:t xml:space="preserve">      z-index: 10;</w:t>
        <w:br/>
        <w:t xml:space="preserve">    }</w:t>
        <w:br/>
        <w:br/>
        <w:t xml:space="preserve">    .heart {</w:t>
        <w:br/>
        <w:t xml:space="preserve">      position: fixed;</w:t>
        <w:br/>
        <w:t xml:space="preserve">      top: 50%;</w:t>
        <w:br/>
        <w:t xml:space="preserve">      left: 50%;</w:t>
        <w:br/>
        <w:t xml:space="preserve">      transform: translate(-50%, -50%) scale(0);</w:t>
        <w:br/>
        <w:t xml:space="preserve">      font-size: 5em;</w:t>
        <w:br/>
        <w:t xml:space="preserve">      color: red;</w:t>
        <w:br/>
        <w:t xml:space="preserve">      font-weight: bold;</w:t>
        <w:br/>
        <w:t xml:space="preserve">      transition: transform 1s ease-in-out;</w:t>
        <w:br/>
        <w:t xml:space="preserve">      text-align: center;</w:t>
        <w:br/>
        <w:t xml:space="preserve">    }</w:t>
        <w:br/>
        <w:br/>
        <w:t xml:space="preserve">    .heart.show {</w:t>
        <w:br/>
        <w:t xml:space="preserve">      transform: translate(-50%, -50%) scale(1);</w:t>
        <w:br/>
        <w:t xml:space="preserve">    }</w:t>
        <w:br/>
        <w:t xml:space="preserve">  &lt;/style&gt;</w:t>
        <w:br/>
        <w:t>&lt;/head&gt;</w:t>
        <w:br/>
        <w:t>&lt;body&gt;</w:t>
        <w:br/>
        <w:t xml:space="preserve">  &lt;div class="flower"&gt;</w:t>
        <w:br/>
        <w:t xml:space="preserve">    &lt;div class="center"&gt;&lt;/div&gt;</w:t>
        <w:br/>
        <w:t xml:space="preserve">    &lt;!-- 6 pétalas --&gt;</w:t>
        <w:br/>
        <w:t xml:space="preserve">    &lt;div class="petal" data-message="Você é a luz que ilumina meu dia" style="top:0; left:50%; transform:translateX(-50%) rotate(0deg);"&gt;Clique aqui&lt;/div&gt;</w:t>
        <w:br/>
        <w:t xml:space="preserve">    &lt;div class="petal" data-message="Seu sorriso é meu maior presente" style="top:20%; left:90%; transform:translate(-50%) rotate(60deg);"&gt;Clique aqui&lt;/div&gt;</w:t>
        <w:br/>
        <w:t xml:space="preserve">    &lt;div class="petal" data-message="Com você, tudo é mais bonito" style="top:60%; left:90%; transform:translate(-50%) rotate(120deg);"&gt;Clique aqui&lt;/div&gt;</w:t>
        <w:br/>
        <w:t xml:space="preserve">    &lt;div class="petal" data-message="Você é meu melhor pensamento" style="bottom:0; left:50%; transform:translateX(-50%) rotate(180deg);"&gt;Clique aqui&lt;/div&gt;</w:t>
        <w:br/>
        <w:t xml:space="preserve">    &lt;div class="petal" data-message="Amar você é fácil demais" style="top:60%; left:10%; transform:translate(-50%) rotate(240deg);"&gt;Clique aqui&lt;/div&gt;</w:t>
        <w:br/>
        <w:t xml:space="preserve">    &lt;div class="petal" data-message="Obrigado por existir na minha vida" style="top:20%; left:10%; transform:translate(-50%) rotate(300deg);"&gt;Clique aqui&lt;/div&gt;</w:t>
        <w:br/>
        <w:t xml:space="preserve">  &lt;/div&gt;</w:t>
        <w:br/>
        <w:br/>
        <w:t xml:space="preserve">  &lt;div class="heart" id="heart"&gt;❤️&lt;br&gt;Bom dia amor, eu te amo!&lt;/div&gt;</w:t>
        <w:br/>
        <w:br/>
        <w:t xml:space="preserve">  &lt;script&gt;</w:t>
        <w:br/>
        <w:t xml:space="preserve">    const petals = document.querySelectorAll('.petal');</w:t>
        <w:br/>
        <w:t xml:space="preserve">    const heart = document.getElementById('heart');</w:t>
        <w:br/>
        <w:t xml:space="preserve">    let clickedCount = 0;</w:t>
        <w:br/>
        <w:br/>
        <w:t xml:space="preserve">    petals.forEach(petal =&gt; {</w:t>
        <w:br/>
        <w:t xml:space="preserve">      petal.addEventListener('click', () =&gt; {</w:t>
        <w:br/>
        <w:t xml:space="preserve">        alert(petal.dataset.message); // mostra a frase da pétala</w:t>
        <w:br/>
        <w:t xml:space="preserve">        petal.classList.add('clicked');</w:t>
        <w:br/>
        <w:t xml:space="preserve">        clickedCount++;</w:t>
        <w:br/>
        <w:br/>
        <w:t xml:space="preserve">        // quando todas forem clicadas</w:t>
        <w:br/>
        <w:t xml:space="preserve">        if (clickedCount === petals.length) {</w:t>
        <w:br/>
        <w:t xml:space="preserve">          setTimeout(() =&gt; {</w:t>
        <w:br/>
        <w:t xml:space="preserve">            heart.classList.add('show');</w:t>
        <w:br/>
        <w:t xml:space="preserve">          }, 500);</w:t>
        <w:br/>
        <w:t xml:space="preserve">        }</w:t>
        <w:br/>
        <w:t xml:space="preserve">      });</w:t>
        <w:br/>
        <w:t xml:space="preserve">    });</w:t>
        <w:br/>
        <w:t xml:space="preserve">  &lt;/script&gt;</w:t>
        <w:br/>
        <w:t>&lt;/body&gt;</w:t>
        <w:br/>
        <w:t>&lt;/html&gt;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